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CodSoft Internship Project Documentation</w:t>
      </w:r>
    </w:p>
    <w:p>
      <w:pPr>
        <w:pStyle w:val="Normal"/>
        <w:rPr/>
      </w:pPr>
      <w:r>
        <w:rPr/>
        <w:t xml:space="preserve">Project: </w:t>
      </w:r>
      <w:r>
        <w:rPr/>
        <w:t xml:space="preserve">Task 1- </w:t>
      </w:r>
      <w:r>
        <w:rPr/>
        <w:t>Rule-Based Chatbot with Professional Web UI</w:t>
        <w:br/>
        <w:t>Intern: Vishal Baibhav Panda</w:t>
        <w:br/>
        <w:t>Company: CodSoft</w:t>
        <w:br/>
      </w:r>
    </w:p>
    <w:p>
      <w:pPr>
        <w:pStyle w:val="Heading1"/>
        <w:rPr/>
      </w:pPr>
      <w:r>
        <w:rPr/>
        <w:t xml:space="preserve">📘 </w:t>
      </w:r>
      <w:r>
        <w:rPr/>
        <w:t>Project Overview</w:t>
      </w:r>
    </w:p>
    <w:p>
      <w:pPr>
        <w:pStyle w:val="Normal"/>
        <w:rPr/>
      </w:pPr>
      <w:r>
        <w:rPr/>
        <w:t>This project is a rule-based chatbot built using Flask (Python backend) and a modern web frontend. It was developed as part of the CodSoft Internship to demonstrate natural language processing basics, rule-based responses, and professional chatbot UI design.</w:t>
        <w:br/>
        <w:br/>
        <w:t>The chatbot responds to user inputs based on predefined rules (rules.json) and provides a professional interface similar to ChatGPT-style applications.</w:t>
      </w:r>
    </w:p>
    <w:p>
      <w:pPr>
        <w:pStyle w:val="Heading1"/>
        <w:rPr/>
      </w:pPr>
      <w:r>
        <w:rPr/>
        <w:t xml:space="preserve">✨ </w:t>
      </w:r>
      <w:r>
        <w:rPr/>
        <w:t>Features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Rule-based responses using if-else / pattern matching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Predefined intents (greetings, name setting, project help, fallback, etc.)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Fuzzy matching for handling near matches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Context memory (remembers user’s name in the session)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Dark modern theme (blue gradients, white text, sky blue accents)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Fixed chat panel size (scroll inside chat, panel doesn’t grow infinitely)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Typing indicator (three bouncing dots while bot 'thinks')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Welcome center (ChatGPT-style greeting screen)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User login screen (name + optional email before entering chat)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Local storage chat history (persists until cleared)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Export Chat → Download conversation as .json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Clear History → Reset chat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Sign Out → Logout and return to login page</w:t>
      </w:r>
    </w:p>
    <w:p>
      <w:pPr>
        <w:pStyle w:val="Heading1"/>
        <w:rPr/>
      </w:pPr>
      <w:r>
        <w:rPr/>
        <w:t xml:space="preserve">📂 </w:t>
      </w:r>
      <w:r>
        <w:rPr/>
        <w:t>Project Structure</w:t>
      </w:r>
    </w:p>
    <w:p>
      <w:pPr>
        <w:pStyle w:val="Normal"/>
        <w:rPr/>
      </w:pPr>
      <w:r>
        <w:rPr/>
        <w:t>codsoft_chatbot/</w:t>
        <w:br/>
        <w:t>├─ .gitignore</w:t>
        <w:br/>
        <w:t>├─ README.md</w:t>
        <w:br/>
        <w:t>├─ backend/</w:t>
        <w:br/>
        <w:t>│  ├─ requirements.txt</w:t>
        <w:br/>
        <w:t>│  ├─ app.py</w:t>
        <w:br/>
        <w:t>│  ├─ rules.json</w:t>
        <w:br/>
        <w:t>│  ├─ chat_transcript.log</w:t>
        <w:br/>
        <w:t>│  ├─ templates/</w:t>
        <w:br/>
        <w:t>│  │  ├─ index.html</w:t>
        <w:br/>
        <w:t>│  │  └─ login.html</w:t>
        <w:br/>
        <w:t>│  └─ static/</w:t>
        <w:br/>
        <w:t>│     ├─ css/styles.css</w:t>
        <w:br/>
        <w:t>│     └─ js/</w:t>
        <w:br/>
        <w:t>│        ├─ app.js</w:t>
        <w:br/>
        <w:t>│        └─ login.js</w:t>
        <w:br/>
      </w:r>
    </w:p>
    <w:p>
      <w:pPr>
        <w:pStyle w:val="Heading1"/>
        <w:rPr/>
      </w:pPr>
      <w:r>
        <w:rPr/>
        <w:t xml:space="preserve">⚙️ </w:t>
      </w:r>
      <w:r>
        <w:rPr/>
        <w:t>Installation &amp; Setup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➡️ </w:t>
      </w:r>
      <w:r>
        <w:rPr/>
        <w:t>Clone the repository: git clone &lt;repo-url&gt;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➡️ </w:t>
      </w:r>
      <w:r>
        <w:rPr/>
        <w:t>Navigate to backend/: cd codsoft_chatbot/backend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➡️ </w:t>
      </w:r>
      <w:r>
        <w:rPr/>
        <w:t>Create virtual environment &amp; install dependencies:</w:t>
        <w:br/>
        <w:t xml:space="preserve">   python3 -m venv venv</w:t>
        <w:br/>
        <w:t xml:space="preserve">   source venv/bin/activate</w:t>
        <w:br/>
        <w:t xml:space="preserve">   pip install -r requirements.txt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➡️ </w:t>
      </w:r>
      <w:r>
        <w:rPr/>
        <w:t>Run the Flask server: python app.py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➡️ </w:t>
      </w:r>
      <w:r>
        <w:rPr/>
        <w:t>Open in browser: http://127.0.0.1:5000/login</w:t>
      </w:r>
    </w:p>
    <w:p>
      <w:pPr>
        <w:pStyle w:val="Heading1"/>
        <w:rPr/>
      </w:pPr>
      <w:r>
        <w:rPr/>
        <w:t xml:space="preserve">🧑‍💻 </w:t>
      </w:r>
      <w:r>
        <w:rPr/>
        <w:t>Usage Flow</w:t>
      </w:r>
    </w:p>
    <w:p>
      <w:pPr>
        <w:pStyle w:val="Normal"/>
        <w:rPr/>
      </w:pPr>
      <w:r>
        <w:rPr/>
        <w:t>1. Login Page → Enter your name (and optional email).</w:t>
        <w:br/>
        <w:t>2. Chat Window → Start conversation by typing 'hi', 'my name is ...', or any predefined query.</w:t>
        <w:br/>
        <w:t>3. Bot Responses → Bot matches against rules and responds.</w:t>
        <w:br/>
        <w:t>4. Chat Controls:</w:t>
        <w:br/>
        <w:t xml:space="preserve">   - Send → send message</w:t>
        <w:br/>
        <w:t xml:space="preserve">   - Clear History → reset chat</w:t>
        <w:br/>
        <w:t xml:space="preserve">   - Download Chat → export as JSON</w:t>
        <w:br/>
        <w:t xml:space="preserve">   - Sign Out → logout</w:t>
        <w:br/>
      </w:r>
    </w:p>
    <w:p>
      <w:pPr>
        <w:pStyle w:val="Heading1"/>
        <w:rPr/>
      </w:pPr>
      <w:r>
        <w:rPr/>
        <w:t xml:space="preserve">📝 </w:t>
      </w:r>
      <w:r>
        <w:rPr/>
        <w:t>Rules Configuration Example</w:t>
      </w:r>
    </w:p>
    <w:p>
      <w:pPr>
        <w:pStyle w:val="Normal"/>
        <w:rPr/>
      </w:pPr>
      <w:r>
        <w:rPr/>
        <w:t>{</w:t>
        <w:br/>
        <w:t xml:space="preserve">  "intents": [</w:t>
        <w:br/>
        <w:t xml:space="preserve">    {</w:t>
        <w:br/>
        <w:t xml:space="preserve">      "name": "greeting",</w:t>
        <w:br/>
        <w:t xml:space="preserve">      "patterns": ["hi", "hello", "hey"],</w:t>
        <w:br/>
        <w:t xml:space="preserve">      "responses": ["Hello! What would you like to do?", "Hey there 👋 How can I help you today?"]</w:t>
        <w:br/>
        <w:t xml:space="preserve">    },</w:t>
        <w:br/>
        <w:t xml:space="preserve">    {</w:t>
        <w:br/>
        <w:t xml:space="preserve">      "name": "set_name",</w:t>
        <w:br/>
        <w:t xml:space="preserve">      "patterns": ["my name is (.*)", "i am (.*)"],</w:t>
        <w:br/>
        <w:t xml:space="preserve">      "responses": ["Nice to meet you, {name}!", "Got it — I'll remember that you're {name}."]</w:t>
        <w:br/>
        <w:t xml:space="preserve">    },</w:t>
        <w:br/>
        <w:t xml:space="preserve">    {</w:t>
        <w:br/>
        <w:t xml:space="preserve">      "name": "fallback",</w:t>
        <w:br/>
        <w:t xml:space="preserve">      "patterns": [],</w:t>
        <w:br/>
        <w:t xml:space="preserve">      "responses": ["I didn’t quite catch that. Could you rephrase?", "Sorry, I don’t know that yet."]</w:t>
        <w:br/>
        <w:t xml:space="preserve">    }</w:t>
        <w:br/>
        <w:t xml:space="preserve">  ]</w:t>
        <w:br/>
        <w:t>}</w:t>
      </w:r>
    </w:p>
    <w:p>
      <w:pPr>
        <w:pStyle w:val="Heading1"/>
        <w:rPr/>
      </w:pPr>
      <w:r>
        <w:rPr/>
        <w:t xml:space="preserve">📊 </w:t>
      </w:r>
      <w:r>
        <w:rPr/>
        <w:t>Technologies Used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Python 3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Flask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HTML, CSS, JavaScript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LocalStorage (browser-based storage)</w:t>
      </w:r>
    </w:p>
    <w:p>
      <w:pPr>
        <w:pStyle w:val="Heading1"/>
        <w:rPr/>
      </w:pPr>
      <w:r>
        <w:rPr/>
        <w:t xml:space="preserve">📌 </w:t>
      </w:r>
      <w:r>
        <w:rPr/>
        <w:t>Example Demo</w:t>
      </w:r>
    </w:p>
    <w:p>
      <w:pPr>
        <w:pStyle w:val="Normal"/>
        <w:rPr/>
      </w:pPr>
      <w:r>
        <w:rPr/>
        <w:t>You: hi</w:t>
        <w:br/>
        <w:t>Bot: Hey there 👋 How can I help you today?</w:t>
        <w:br/>
        <w:br/>
        <w:t>You: my name is Vishal</w:t>
        <w:br/>
        <w:t>Bot: Got it — I'll remember that you're Vishal.</w:t>
        <w:br/>
        <w:br/>
        <w:t>You: what is my name?</w:t>
        <w:br/>
        <w:t>Bot: Yes — you're Vishal.</w:t>
      </w:r>
    </w:p>
    <w:p>
      <w:pPr>
        <w:pStyle w:val="Heading1"/>
        <w:rPr/>
      </w:pPr>
      <w:r>
        <w:rPr/>
        <w:t xml:space="preserve">✅ </w:t>
      </w:r>
      <w:r>
        <w:rPr/>
        <w:t>Final Notes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This chatbot is:</w:t>
        <w:br/>
        <w:t>- Rule-based (not AI/ML powered, as per internship task)</w:t>
        <w:br/>
        <w:t>- Professional UI (dark theme, responsive, modern look)</w:t>
        <w:br/>
        <w:t>- Easy to extend (just add new intents in rules.json)</w:t>
        <w:br/>
        <w:br/>
        <w:t>📌 Submission-ready for CodSoft Internship 🚀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LibreOffice/25.2.2.2$Linux_X86_64 LibreOffice_project/520$Build-2</Application>
  <AppVersion>15.0000</AppVersion>
  <Pages>3</Pages>
  <Words>551</Words>
  <Characters>2780</Characters>
  <CharactersWithSpaces>3415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2025-09-24T12:36:24Z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