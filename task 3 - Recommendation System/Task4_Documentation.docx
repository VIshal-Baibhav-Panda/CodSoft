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CODSOFT – Task: Movie Recommendation System (Web App)</w:t>
      </w:r>
    </w:p>
    <w:p>
      <w:pPr>
        <w:pStyle w:val="Heading1"/>
        <w:rPr/>
      </w:pPr>
      <w:r>
        <w:rPr/>
        <w:t>Abstract</w:t>
      </w:r>
    </w:p>
    <w:p>
      <w:pPr>
        <w:pStyle w:val="Normal"/>
        <w:rPr/>
      </w:pPr>
      <w:r>
        <w:rPr/>
        <w:t>This project is part of the CODSOFT Artificial Intelligence Internship. It is a content-based movie recommender system built using Python, Flask, Pandas, and Scikit-learn. The system suggests movies similar to the user’s input based on title and genres. It uses the MovieLens dataset for training and powers a modern web application with an attractive UI.</w:t>
      </w:r>
    </w:p>
    <w:p>
      <w:pPr>
        <w:pStyle w:val="Heading1"/>
        <w:rPr/>
      </w:pPr>
      <w:r>
        <w:rPr/>
        <w:t>Introduction</w:t>
      </w:r>
    </w:p>
    <w:p>
      <w:pPr>
        <w:pStyle w:val="Normal"/>
        <w:rPr/>
      </w:pPr>
      <w:r>
        <w:rPr/>
        <w:t>Recommendation systems are widely used in modern platforms such as Netflix, Amazon, and YouTube to suggest items similar to a user’s preference. In this project, we build a simple content-based movie recommender using TF-IDF and cosine similarity. The project also includes a web interface powered by Flask and styled with modern CSS.</w:t>
      </w:r>
    </w:p>
    <w:p>
      <w:pPr>
        <w:pStyle w:val="Heading1"/>
        <w:rPr/>
      </w:pPr>
      <w:r>
        <w:rPr/>
        <w:t>Dataset</w:t>
      </w:r>
    </w:p>
    <w:p>
      <w:pPr>
        <w:pStyle w:val="Normal"/>
        <w:rPr/>
      </w:pPr>
      <w:r>
        <w:rPr/>
        <w:t>We use the MovieLens (ml-latest-small) dataset containing thousands of movies with metadata such as movieId, title, and genres. This dataset is suitable for building and testing recommender systems.</w:t>
      </w:r>
    </w:p>
    <w:p>
      <w:pPr>
        <w:pStyle w:val="Heading1"/>
        <w:rPr/>
      </w:pPr>
      <w:r>
        <w:rPr/>
        <w:t>Methodology</w:t>
      </w:r>
    </w:p>
    <w:p>
      <w:pPr>
        <w:pStyle w:val="Normal"/>
        <w:rPr/>
      </w:pPr>
      <w:r>
        <w:rPr/>
        <w:t>1. Load dataset (movies.csv).</w:t>
        <w:br/>
        <w:t>2. Preprocess by combining title and genres into a text field.</w:t>
        <w:br/>
        <w:t>3. Use TF-IDF Vectorizer to convert text into numerical vectors.</w:t>
        <w:br/>
        <w:t>4. Apply cosine similarity to find the most similar movies.</w:t>
        <w:br/>
        <w:t>5. Build a Flask web application to serve recommendations.</w:t>
        <w:br/>
        <w:t>6. Style the frontend with HTML, CSS, and JavaScript.</w:t>
      </w:r>
    </w:p>
    <w:p>
      <w:pPr>
        <w:pStyle w:val="Heading1"/>
        <w:rPr/>
      </w:pPr>
      <w:r>
        <w:rPr/>
        <w:t>Implementation</w:t>
      </w:r>
    </w:p>
    <w:p>
      <w:pPr>
        <w:pStyle w:val="Normal"/>
        <w:rPr/>
      </w:pPr>
      <w:r>
        <w:rPr/>
        <w:t>The project is structured into multiple folders for clarity:</w:t>
        <w:br/>
        <w:t>- app/: contains recommender_core.py and webapp.py</w:t>
        <w:br/>
        <w:t>- data/: contains movies.csv dataset</w:t>
        <w:br/>
        <w:t>- static/: contains style.css and optional JSON files</w:t>
        <w:br/>
        <w:t>- templates/: contains index.html for frontend UI</w:t>
        <w:br/>
        <w:t>- venv/: Python virtual environment</w:t>
        <w:br/>
        <w:t>- setup_and_run.sh: setup and execution script</w:t>
        <w:br/>
      </w:r>
    </w:p>
    <w:p>
      <w:pPr>
        <w:pStyle w:val="Normal"/>
        <w:rPr/>
      </w:pPr>
      <w:r>
        <w:rPr/>
        <w:t>The user interacts with the web application via a search bar. Upon typing a movie name, the system fetches similar movies and displays them with genres in a neat results panel.</w:t>
      </w:r>
    </w:p>
    <w:p>
      <w:pPr>
        <w:pStyle w:val="Heading1"/>
        <w:rPr/>
      </w:pPr>
      <w:r>
        <w:rPr/>
        <w:t>Screenshots (Sample)</w:t>
      </w:r>
    </w:p>
    <w:p>
      <w:pPr>
        <w:pStyle w:val="Normal"/>
        <w:rPr/>
      </w:pPr>
      <w:r>
        <w:rPr/>
        <w:t>[Add screenshots of homepage, search results, and recommendations here.]</w:t>
      </w:r>
    </w:p>
    <w:p>
      <w:pPr>
        <w:pStyle w:val="Heading1"/>
        <w:rPr/>
      </w:pPr>
      <w:r>
        <w:rPr/>
        <w:t>Conclusion</w:t>
      </w:r>
    </w:p>
    <w:p>
      <w:pPr>
        <w:pStyle w:val="Normal"/>
        <w:rPr/>
      </w:pPr>
      <w:r>
        <w:rPr/>
        <w:t>This project demonstrates how recommendation systems can be built using simple machine learning techniques. It also provides hands-on experience with Flask web development, frontend design, and data preprocessing. Future improvements include adding movie posters using TMDB API and hybrid recommendation methods.</w:t>
      </w:r>
    </w:p>
    <w:p>
      <w:pPr>
        <w:pStyle w:val="Heading1"/>
        <w:rPr/>
      </w:pPr>
      <w:r>
        <w:rPr/>
        <w:t>References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MovieLens dataset: https://grouplens.org/datasets/movielens/</w:t>
        <w:br/>
        <w:t>- Flask documentation: https://flask.palletsprojects.com/</w:t>
        <w:br/>
        <w:t>- Scikit-learn documentation: https://scikit-learn.org/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9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LibreOffice/25.2.2.2$Linux_X86_64 LibreOffice_project/520$Build-2</Application>
  <AppVersion>15.0000</AppVersion>
  <Pages>2</Pages>
  <Words>343</Words>
  <Characters>2107</Characters>
  <CharactersWithSpaces>2434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cp:lastPrinted>2025-09-28T16:33:14Z</cp:lastPrinted>
  <dcterms:modified xsi:type="dcterms:W3CDTF">2025-09-28T16:33:20Z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